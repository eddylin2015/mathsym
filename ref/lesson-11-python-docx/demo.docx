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917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veCirc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178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